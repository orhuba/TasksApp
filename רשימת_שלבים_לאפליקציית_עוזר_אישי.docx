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49F9" w14:textId="77777777" w:rsidR="00BD3740" w:rsidRDefault="00334CAA" w:rsidP="006F57A1">
      <w:pPr>
        <w:pStyle w:val="Heading1"/>
        <w:bidi/>
      </w:pPr>
      <w:r>
        <w:rPr>
          <w:lang w:bidi="he-IL"/>
        </w:rPr>
        <w:t>רשימת</w:t>
      </w:r>
      <w:r>
        <w:t xml:space="preserve"> </w:t>
      </w:r>
      <w:r>
        <w:rPr>
          <w:lang w:bidi="he-IL"/>
        </w:rPr>
        <w:t>שלבי</w:t>
      </w:r>
      <w:r>
        <w:t xml:space="preserve"> </w:t>
      </w:r>
      <w:r>
        <w:rPr>
          <w:lang w:bidi="he-IL"/>
        </w:rPr>
        <w:t>בניית</w:t>
      </w:r>
      <w:r>
        <w:t xml:space="preserve"> </w:t>
      </w:r>
      <w:r>
        <w:rPr>
          <w:lang w:bidi="he-IL"/>
        </w:rPr>
        <w:t>אפליקציית</w:t>
      </w:r>
      <w:r>
        <w:t xml:space="preserve"> Personal AI Assistant</w:t>
      </w:r>
    </w:p>
    <w:p w14:paraId="17A1AEED" w14:textId="77777777" w:rsidR="00BD3740" w:rsidRDefault="00334CAA" w:rsidP="006F57A1">
      <w:pPr>
        <w:pStyle w:val="Heading2"/>
        <w:bidi/>
      </w:pPr>
      <w:r>
        <w:t>🧱 שלב 1: יסודות וארכיטקטורה</w:t>
      </w:r>
    </w:p>
    <w:p w14:paraId="30C068EE" w14:textId="77777777" w:rsidR="00BD3740" w:rsidRDefault="00334CAA" w:rsidP="006F57A1">
      <w:pPr>
        <w:pStyle w:val="ListBullet"/>
        <w:bidi/>
      </w:pPr>
      <w:r>
        <w:t>• הגדרת רעיון ויעדים של האפליקציה</w:t>
      </w:r>
    </w:p>
    <w:p w14:paraId="60863A17" w14:textId="77777777" w:rsidR="00BD3740" w:rsidRDefault="00334CAA" w:rsidP="006F57A1">
      <w:pPr>
        <w:pStyle w:val="ListBullet"/>
        <w:bidi/>
      </w:pPr>
      <w:r>
        <w:t>• בחירת שפת הפיתוח (Java)</w:t>
      </w:r>
    </w:p>
    <w:p w14:paraId="186F7713" w14:textId="77777777" w:rsidR="00BD3740" w:rsidRDefault="00334CAA" w:rsidP="006F57A1">
      <w:pPr>
        <w:pStyle w:val="ListBullet"/>
        <w:bidi/>
      </w:pPr>
      <w:r>
        <w:t>• קביעת ארכיטקטורה (MVVM)</w:t>
      </w:r>
    </w:p>
    <w:p w14:paraId="0737CAE7" w14:textId="77777777" w:rsidR="00BD3740" w:rsidRDefault="00334CAA" w:rsidP="006F57A1">
      <w:pPr>
        <w:pStyle w:val="ListBullet"/>
        <w:bidi/>
      </w:pPr>
      <w:r>
        <w:t>• הקמת פרויקט Android Studio חדש</w:t>
      </w:r>
    </w:p>
    <w:p w14:paraId="026FBFD6" w14:textId="77777777" w:rsidR="00BD3740" w:rsidRDefault="00334CAA" w:rsidP="006F57A1">
      <w:pPr>
        <w:pStyle w:val="ListBullet"/>
        <w:bidi/>
      </w:pPr>
      <w:r>
        <w:t>• בניית מבנה תיקיות: ui/, data/, repository/, model/, remote/, local/</w:t>
      </w:r>
    </w:p>
    <w:p w14:paraId="141F25E6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יצירת</w:t>
      </w:r>
      <w:r>
        <w:t xml:space="preserve"> </w:t>
      </w:r>
      <w:r>
        <w:rPr>
          <w:lang w:bidi="he-IL"/>
        </w:rPr>
        <w:t>מודל</w:t>
      </w:r>
      <w:r>
        <w:t xml:space="preserve"> Task </w:t>
      </w:r>
      <w:r>
        <w:rPr>
          <w:lang w:bidi="he-IL"/>
        </w:rPr>
        <w:t>ו־</w:t>
      </w:r>
      <w:r>
        <w:t xml:space="preserve">Memory (POJO + </w:t>
      </w:r>
      <w:r>
        <w:rPr>
          <w:lang w:bidi="he-IL"/>
        </w:rPr>
        <w:t>אנוטציות</w:t>
      </w:r>
      <w:r>
        <w:t xml:space="preserve"> Room)</w:t>
      </w:r>
    </w:p>
    <w:p w14:paraId="09FDA208" w14:textId="77777777" w:rsidR="00BD3740" w:rsidRDefault="00334CAA" w:rsidP="006F57A1">
      <w:pPr>
        <w:pStyle w:val="ListBullet"/>
        <w:bidi/>
      </w:pPr>
      <w:r>
        <w:t>• הגדרת Room DB בסיסית</w:t>
      </w:r>
    </w:p>
    <w:p w14:paraId="623DBD3C" w14:textId="77777777" w:rsidR="00BD3740" w:rsidRDefault="00334CAA" w:rsidP="006F57A1">
      <w:pPr>
        <w:pStyle w:val="ListBullet"/>
        <w:bidi/>
      </w:pPr>
      <w:r>
        <w:t>• הגדרת Firebase: חיבור לפרויקט, Authentication, Firestore</w:t>
      </w:r>
    </w:p>
    <w:p w14:paraId="759186B4" w14:textId="77777777" w:rsidR="00BD3740" w:rsidRDefault="00334CAA" w:rsidP="006F57A1">
      <w:pPr>
        <w:pStyle w:val="Heading2"/>
        <w:bidi/>
      </w:pPr>
      <w:r>
        <w:t xml:space="preserve">📋 </w:t>
      </w:r>
      <w:r>
        <w:rPr>
          <w:lang w:bidi="he-IL"/>
        </w:rPr>
        <w:t>שלב</w:t>
      </w:r>
      <w:r>
        <w:t xml:space="preserve"> 2: </w:t>
      </w:r>
      <w:r>
        <w:rPr>
          <w:lang w:bidi="he-IL"/>
        </w:rPr>
        <w:t>מודול</w:t>
      </w:r>
      <w:r>
        <w:t xml:space="preserve"> </w:t>
      </w:r>
      <w:r>
        <w:rPr>
          <w:lang w:bidi="he-IL"/>
        </w:rPr>
        <w:t>ניהול</w:t>
      </w:r>
      <w:r>
        <w:t xml:space="preserve"> </w:t>
      </w:r>
      <w:r>
        <w:rPr>
          <w:lang w:bidi="he-IL"/>
        </w:rPr>
        <w:t>משימות</w:t>
      </w:r>
      <w:r>
        <w:t xml:space="preserve"> (Core MVP)</w:t>
      </w:r>
    </w:p>
    <w:p w14:paraId="6AE99469" w14:textId="77777777" w:rsidR="00BD3740" w:rsidRDefault="00334CAA" w:rsidP="006F57A1">
      <w:pPr>
        <w:pStyle w:val="ListBullet"/>
        <w:bidi/>
      </w:pPr>
      <w:r>
        <w:t>• יצירת מסך TaskList (Fragment או Activity)</w:t>
      </w:r>
    </w:p>
    <w:p w14:paraId="1DEF6513" w14:textId="77777777" w:rsidR="00BD3740" w:rsidRDefault="00334CAA" w:rsidP="006F57A1">
      <w:pPr>
        <w:pStyle w:val="ListBullet"/>
        <w:bidi/>
      </w:pPr>
      <w:r>
        <w:t>• יצירת ViewModel עבור TaskList</w:t>
      </w:r>
    </w:p>
    <w:p w14:paraId="04055728" w14:textId="77777777" w:rsidR="00BD3740" w:rsidRDefault="00334CAA" w:rsidP="006F57A1">
      <w:pPr>
        <w:pStyle w:val="ListBullet"/>
        <w:bidi/>
      </w:pPr>
      <w:r>
        <w:t>• יצירת TaskRepository</w:t>
      </w:r>
    </w:p>
    <w:p w14:paraId="5BED576C" w14:textId="77777777" w:rsidR="00BD3740" w:rsidRDefault="00334CAA" w:rsidP="006F57A1">
      <w:pPr>
        <w:pStyle w:val="ListBullet"/>
        <w:bidi/>
      </w:pPr>
      <w:r>
        <w:t>• בניית TaskDao (Room)</w:t>
      </w:r>
    </w:p>
    <w:p w14:paraId="3B3FA56C" w14:textId="77777777" w:rsidR="00BD3740" w:rsidRDefault="00334CAA" w:rsidP="006F57A1">
      <w:pPr>
        <w:pStyle w:val="ListBullet"/>
        <w:bidi/>
      </w:pPr>
      <w:r>
        <w:t>• בניית TaskFirebaseSource (Firestore)</w:t>
      </w:r>
    </w:p>
    <w:p w14:paraId="13B9FC40" w14:textId="77777777" w:rsidR="00BD3740" w:rsidRDefault="00334CAA" w:rsidP="006F57A1">
      <w:pPr>
        <w:pStyle w:val="ListBullet"/>
        <w:bidi/>
      </w:pPr>
      <w:r>
        <w:t>• תצוגת רשימת משימות עם RecyclerView</w:t>
      </w:r>
    </w:p>
    <w:p w14:paraId="610ED8D2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הוספת</w:t>
      </w:r>
      <w:r>
        <w:t xml:space="preserve"> </w:t>
      </w:r>
      <w:r>
        <w:rPr>
          <w:lang w:bidi="he-IL"/>
        </w:rPr>
        <w:t>כפתור</w:t>
      </w:r>
      <w:r>
        <w:t xml:space="preserve"> </w:t>
      </w:r>
      <w:r>
        <w:rPr>
          <w:lang w:bidi="he-IL"/>
        </w:rPr>
        <w:t>ליצירת</w:t>
      </w:r>
      <w:r>
        <w:t xml:space="preserve"> </w:t>
      </w:r>
      <w:r>
        <w:rPr>
          <w:lang w:bidi="he-IL"/>
        </w:rPr>
        <w:t>משימה</w:t>
      </w:r>
      <w:r>
        <w:t xml:space="preserve"> </w:t>
      </w:r>
      <w:r>
        <w:rPr>
          <w:lang w:bidi="he-IL"/>
        </w:rPr>
        <w:t>חדשה</w:t>
      </w:r>
      <w:r>
        <w:t xml:space="preserve"> (Dialog / Form)</w:t>
      </w:r>
    </w:p>
    <w:p w14:paraId="11A0EBA0" w14:textId="77777777" w:rsidR="00BD3740" w:rsidRDefault="00334CAA" w:rsidP="006F57A1">
      <w:pPr>
        <w:pStyle w:val="ListBullet"/>
        <w:bidi/>
      </w:pPr>
      <w:r>
        <w:t>• תיעוד הפעולות: יצירה, עריכה, מחיקה</w:t>
      </w:r>
    </w:p>
    <w:p w14:paraId="657C0BD9" w14:textId="77777777" w:rsidR="00BD3740" w:rsidRDefault="00334CAA" w:rsidP="006F57A1">
      <w:pPr>
        <w:pStyle w:val="ListBullet"/>
        <w:bidi/>
      </w:pPr>
      <w:r>
        <w:t>• ניהול סטטוס (הושלמה / לא)</w:t>
      </w:r>
    </w:p>
    <w:p w14:paraId="62DF82E9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מיון</w:t>
      </w:r>
      <w:r>
        <w:t xml:space="preserve"> </w:t>
      </w:r>
      <w:r>
        <w:rPr>
          <w:lang w:bidi="he-IL"/>
        </w:rPr>
        <w:t>כרונולוגי</w:t>
      </w:r>
      <w:r>
        <w:t xml:space="preserve"> </w:t>
      </w:r>
      <w:r>
        <w:rPr>
          <w:lang w:bidi="he-IL"/>
        </w:rPr>
        <w:t>ידני</w:t>
      </w:r>
      <w:r>
        <w:t xml:space="preserve"> (Drag &amp; Drop </w:t>
      </w:r>
      <w:r>
        <w:rPr>
          <w:lang w:bidi="he-IL"/>
        </w:rPr>
        <w:t>אופציונלי</w:t>
      </w:r>
      <w:r>
        <w:t xml:space="preserve"> </w:t>
      </w:r>
      <w:r>
        <w:rPr>
          <w:lang w:bidi="he-IL"/>
        </w:rPr>
        <w:t>בהמשך</w:t>
      </w:r>
      <w:r>
        <w:t>)</w:t>
      </w:r>
    </w:p>
    <w:p w14:paraId="33AE00E2" w14:textId="77777777" w:rsidR="00BD3740" w:rsidRDefault="00334CAA" w:rsidP="006F57A1">
      <w:pPr>
        <w:pStyle w:val="ListBullet"/>
        <w:bidi/>
      </w:pPr>
      <w:r>
        <w:t>• בדיקות ראשוניות: שמירה, שליפה, עדכון</w:t>
      </w:r>
    </w:p>
    <w:p w14:paraId="3564A895" w14:textId="77777777" w:rsidR="00BD3740" w:rsidRDefault="00334CAA" w:rsidP="006F57A1">
      <w:pPr>
        <w:pStyle w:val="Heading2"/>
        <w:bidi/>
      </w:pPr>
      <w:r>
        <w:t xml:space="preserve">🧠 </w:t>
      </w:r>
      <w:r>
        <w:rPr>
          <w:lang w:bidi="he-IL"/>
        </w:rPr>
        <w:t>שלב</w:t>
      </w:r>
      <w:r>
        <w:t xml:space="preserve"> 3: </w:t>
      </w:r>
      <w:r>
        <w:rPr>
          <w:lang w:bidi="he-IL"/>
        </w:rPr>
        <w:t>מודול</w:t>
      </w:r>
      <w:r>
        <w:t xml:space="preserve"> </w:t>
      </w:r>
      <w:r>
        <w:rPr>
          <w:lang w:bidi="he-IL"/>
        </w:rPr>
        <w:t>זיכרונות</w:t>
      </w:r>
      <w:r>
        <w:t xml:space="preserve"> / </w:t>
      </w:r>
      <w:r>
        <w:rPr>
          <w:lang w:bidi="he-IL"/>
        </w:rPr>
        <w:t>רגעים</w:t>
      </w:r>
      <w:r>
        <w:t xml:space="preserve"> </w:t>
      </w:r>
      <w:r>
        <w:rPr>
          <w:lang w:bidi="he-IL"/>
        </w:rPr>
        <w:t>אישיים</w:t>
      </w:r>
    </w:p>
    <w:p w14:paraId="71A424BB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יצירת</w:t>
      </w:r>
      <w:r>
        <w:t xml:space="preserve"> </w:t>
      </w:r>
      <w:r>
        <w:rPr>
          <w:lang w:bidi="he-IL"/>
        </w:rPr>
        <w:t>מודל</w:t>
      </w:r>
      <w:r>
        <w:t xml:space="preserve"> Memory (</w:t>
      </w:r>
      <w:r>
        <w:rPr>
          <w:lang w:bidi="he-IL"/>
        </w:rPr>
        <w:t>תיאור</w:t>
      </w:r>
      <w:r>
        <w:t xml:space="preserve">, </w:t>
      </w:r>
      <w:r>
        <w:rPr>
          <w:lang w:bidi="he-IL"/>
        </w:rPr>
        <w:t>מצב</w:t>
      </w:r>
      <w:r>
        <w:t xml:space="preserve"> </w:t>
      </w:r>
      <w:r>
        <w:rPr>
          <w:lang w:bidi="he-IL"/>
        </w:rPr>
        <w:t>רוח</w:t>
      </w:r>
      <w:r>
        <w:t xml:space="preserve">, </w:t>
      </w:r>
      <w:r>
        <w:rPr>
          <w:lang w:bidi="he-IL"/>
        </w:rPr>
        <w:t>תגים</w:t>
      </w:r>
      <w:r>
        <w:t xml:space="preserve">, </w:t>
      </w:r>
      <w:r>
        <w:rPr>
          <w:lang w:bidi="he-IL"/>
        </w:rPr>
        <w:t>תאריך</w:t>
      </w:r>
      <w:r>
        <w:t>)</w:t>
      </w:r>
    </w:p>
    <w:p w14:paraId="41221A83" w14:textId="77777777" w:rsidR="00BD3740" w:rsidRDefault="00334CAA" w:rsidP="006F57A1">
      <w:pPr>
        <w:pStyle w:val="ListBullet"/>
        <w:bidi/>
      </w:pPr>
      <w:r>
        <w:t>• מסך List של זיכרונות</w:t>
      </w:r>
    </w:p>
    <w:p w14:paraId="545FE1BD" w14:textId="77777777" w:rsidR="00BD3740" w:rsidRDefault="00334CAA" w:rsidP="006F57A1">
      <w:pPr>
        <w:pStyle w:val="ListBullet"/>
        <w:bidi/>
      </w:pPr>
      <w:r>
        <w:t>• יצירת MemoryViewModel + MemoryRepository</w:t>
      </w:r>
    </w:p>
    <w:p w14:paraId="7D63FACE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תמיכה</w:t>
      </w:r>
      <w:r>
        <w:t xml:space="preserve"> </w:t>
      </w:r>
      <w:r>
        <w:rPr>
          <w:lang w:bidi="he-IL"/>
        </w:rPr>
        <w:t>ב־</w:t>
      </w:r>
      <w:r>
        <w:t>CRUD (</w:t>
      </w:r>
      <w:r>
        <w:rPr>
          <w:lang w:bidi="he-IL"/>
        </w:rPr>
        <w:t>יצירה</w:t>
      </w:r>
      <w:r>
        <w:t xml:space="preserve">, </w:t>
      </w:r>
      <w:r>
        <w:rPr>
          <w:lang w:bidi="he-IL"/>
        </w:rPr>
        <w:t>קריאה</w:t>
      </w:r>
      <w:r>
        <w:t xml:space="preserve">, </w:t>
      </w:r>
      <w:r>
        <w:rPr>
          <w:lang w:bidi="he-IL"/>
        </w:rPr>
        <w:t>עדכון</w:t>
      </w:r>
      <w:r>
        <w:t xml:space="preserve">, </w:t>
      </w:r>
      <w:r>
        <w:rPr>
          <w:lang w:bidi="he-IL"/>
        </w:rPr>
        <w:t>מחיקה</w:t>
      </w:r>
      <w:r>
        <w:t>)</w:t>
      </w:r>
    </w:p>
    <w:p w14:paraId="7F99A74B" w14:textId="77777777" w:rsidR="00BD3740" w:rsidRDefault="00334CAA" w:rsidP="006F57A1">
      <w:pPr>
        <w:pStyle w:val="ListBullet"/>
        <w:bidi/>
      </w:pPr>
      <w:r>
        <w:t>• סינון לפי מצב רוח / תגים</w:t>
      </w:r>
    </w:p>
    <w:p w14:paraId="44B3EF31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אופציה</w:t>
      </w:r>
      <w:r>
        <w:t xml:space="preserve"> </w:t>
      </w:r>
      <w:r>
        <w:rPr>
          <w:lang w:bidi="he-IL"/>
        </w:rPr>
        <w:t>לצרף</w:t>
      </w:r>
      <w:r>
        <w:t xml:space="preserve"> </w:t>
      </w:r>
      <w:r>
        <w:rPr>
          <w:lang w:bidi="he-IL"/>
        </w:rPr>
        <w:t>תמונה</w:t>
      </w:r>
      <w:r>
        <w:t xml:space="preserve"> (Firebase Storage </w:t>
      </w:r>
      <w:r>
        <w:rPr>
          <w:lang w:bidi="he-IL"/>
        </w:rPr>
        <w:t>בהמשך</w:t>
      </w:r>
      <w:r>
        <w:t>)</w:t>
      </w:r>
    </w:p>
    <w:p w14:paraId="45EC09E2" w14:textId="77777777" w:rsidR="00BD3740" w:rsidRDefault="00334CAA" w:rsidP="006F57A1">
      <w:pPr>
        <w:pStyle w:val="Heading2"/>
        <w:bidi/>
      </w:pPr>
      <w:r>
        <w:t>🔄 שלב 4: סנכרון + מצב אופליין</w:t>
      </w:r>
    </w:p>
    <w:p w14:paraId="0B441033" w14:textId="77777777" w:rsidR="00BD3740" w:rsidRDefault="00334CAA" w:rsidP="006F57A1">
      <w:pPr>
        <w:pStyle w:val="ListBullet"/>
        <w:bidi/>
      </w:pPr>
      <w:r>
        <w:t>• טיפול בסנכרון בין Firebase ל־Room</w:t>
      </w:r>
    </w:p>
    <w:p w14:paraId="4D2E39FC" w14:textId="77777777" w:rsidR="00BD3740" w:rsidRDefault="00334CAA" w:rsidP="006F57A1">
      <w:pPr>
        <w:pStyle w:val="ListBullet"/>
        <w:bidi/>
      </w:pPr>
      <w:r>
        <w:t>• זיהוי אם אין חיבור לאינטרנט</w:t>
      </w:r>
    </w:p>
    <w:p w14:paraId="01736100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כתיבה</w:t>
      </w:r>
      <w:r>
        <w:t xml:space="preserve"> </w:t>
      </w:r>
      <w:r>
        <w:rPr>
          <w:lang w:bidi="he-IL"/>
        </w:rPr>
        <w:t>מקומית</w:t>
      </w:r>
      <w:r>
        <w:t xml:space="preserve"> </w:t>
      </w:r>
      <w:r>
        <w:rPr>
          <w:lang w:bidi="he-IL"/>
        </w:rPr>
        <w:t>והעלאה</w:t>
      </w:r>
      <w:r>
        <w:t xml:space="preserve"> </w:t>
      </w:r>
      <w:r>
        <w:rPr>
          <w:lang w:bidi="he-IL"/>
        </w:rPr>
        <w:t>מאוחרת</w:t>
      </w:r>
      <w:r>
        <w:t xml:space="preserve"> (offline-first)</w:t>
      </w:r>
    </w:p>
    <w:p w14:paraId="425CF86B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מעקב</w:t>
      </w:r>
      <w:r>
        <w:t xml:space="preserve"> </w:t>
      </w:r>
      <w:r>
        <w:rPr>
          <w:lang w:bidi="he-IL"/>
        </w:rPr>
        <w:t>אחרי</w:t>
      </w:r>
      <w:r>
        <w:t xml:space="preserve"> </w:t>
      </w:r>
      <w:r>
        <w:rPr>
          <w:lang w:bidi="he-IL"/>
        </w:rPr>
        <w:t>שינויים</w:t>
      </w:r>
      <w:r>
        <w:t xml:space="preserve"> </w:t>
      </w:r>
      <w:r>
        <w:rPr>
          <w:lang w:bidi="he-IL"/>
        </w:rPr>
        <w:t>בסשן</w:t>
      </w:r>
      <w:r>
        <w:t xml:space="preserve"> (LiveData / Flow)</w:t>
      </w:r>
    </w:p>
    <w:p w14:paraId="03B2FC4A" w14:textId="77777777" w:rsidR="00BD3740" w:rsidRDefault="00334CAA" w:rsidP="006F57A1">
      <w:pPr>
        <w:pStyle w:val="Heading2"/>
        <w:bidi/>
      </w:pPr>
      <w:r>
        <w:lastRenderedPageBreak/>
        <w:t xml:space="preserve">🧠 </w:t>
      </w:r>
      <w:r>
        <w:rPr>
          <w:lang w:bidi="he-IL"/>
        </w:rPr>
        <w:t>שלב</w:t>
      </w:r>
      <w:r>
        <w:t xml:space="preserve"> 5: </w:t>
      </w:r>
      <w:r>
        <w:rPr>
          <w:lang w:bidi="he-IL"/>
        </w:rPr>
        <w:t>שכבת</w:t>
      </w:r>
      <w:r>
        <w:t xml:space="preserve"> </w:t>
      </w:r>
      <w:r>
        <w:rPr>
          <w:lang w:bidi="he-IL"/>
        </w:rPr>
        <w:t>המלצות</w:t>
      </w:r>
      <w:r>
        <w:t xml:space="preserve"> </w:t>
      </w:r>
      <w:r>
        <w:rPr>
          <w:lang w:bidi="he-IL"/>
        </w:rPr>
        <w:t>מבוססות</w:t>
      </w:r>
      <w:r>
        <w:t xml:space="preserve"> AI</w:t>
      </w:r>
    </w:p>
    <w:p w14:paraId="0485528B" w14:textId="77777777" w:rsidR="00BD3740" w:rsidRDefault="00334CAA" w:rsidP="006F57A1">
      <w:pPr>
        <w:pStyle w:val="ListBullet"/>
        <w:bidi/>
      </w:pPr>
      <w:r>
        <w:t>• מודול AIAssistantRepository (קוד מופרד)</w:t>
      </w:r>
    </w:p>
    <w:p w14:paraId="09BC3FB1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חיבור</w:t>
      </w:r>
      <w:r>
        <w:t xml:space="preserve"> </w:t>
      </w:r>
      <w:r>
        <w:rPr>
          <w:lang w:bidi="he-IL"/>
        </w:rPr>
        <w:t>ל־</w:t>
      </w:r>
      <w:r>
        <w:t xml:space="preserve">OpenAI API / </w:t>
      </w:r>
      <w:r>
        <w:rPr>
          <w:lang w:bidi="he-IL"/>
        </w:rPr>
        <w:t>מודל</w:t>
      </w:r>
      <w:r>
        <w:t xml:space="preserve"> </w:t>
      </w:r>
      <w:r>
        <w:rPr>
          <w:lang w:bidi="he-IL"/>
        </w:rPr>
        <w:t>לוקאלי</w:t>
      </w:r>
      <w:r>
        <w:t xml:space="preserve"> </w:t>
      </w:r>
      <w:r>
        <w:rPr>
          <w:lang w:bidi="he-IL"/>
        </w:rPr>
        <w:t>פשוט</w:t>
      </w:r>
    </w:p>
    <w:p w14:paraId="15E42EB0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יצירת</w:t>
      </w:r>
      <w:r>
        <w:t xml:space="preserve"> </w:t>
      </w:r>
      <w:r>
        <w:rPr>
          <w:lang w:bidi="he-IL"/>
        </w:rPr>
        <w:t>תשתית</w:t>
      </w:r>
      <w:r>
        <w:t>: "</w:t>
      </w:r>
      <w:r>
        <w:rPr>
          <w:lang w:bidi="he-IL"/>
        </w:rPr>
        <w:t>הצע</w:t>
      </w:r>
      <w:r>
        <w:t xml:space="preserve"> </w:t>
      </w:r>
      <w:r>
        <w:rPr>
          <w:lang w:bidi="he-IL"/>
        </w:rPr>
        <w:t>לי</w:t>
      </w:r>
      <w:r>
        <w:t xml:space="preserve"> </w:t>
      </w:r>
      <w:r>
        <w:rPr>
          <w:lang w:bidi="he-IL"/>
        </w:rPr>
        <w:t>משימות</w:t>
      </w:r>
      <w:r>
        <w:t xml:space="preserve"> </w:t>
      </w:r>
      <w:r>
        <w:rPr>
          <w:lang w:bidi="he-IL"/>
        </w:rPr>
        <w:t>לפי</w:t>
      </w:r>
      <w:r>
        <w:t xml:space="preserve"> </w:t>
      </w:r>
      <w:r>
        <w:rPr>
          <w:lang w:bidi="he-IL"/>
        </w:rPr>
        <w:t>זיכרונות</w:t>
      </w:r>
      <w:r>
        <w:t>"</w:t>
      </w:r>
    </w:p>
    <w:p w14:paraId="6DDFD10E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המלצות</w:t>
      </w:r>
      <w:r>
        <w:t xml:space="preserve"> </w:t>
      </w:r>
      <w:r>
        <w:rPr>
          <w:lang w:bidi="he-IL"/>
        </w:rPr>
        <w:t>יומיות</w:t>
      </w:r>
      <w:r>
        <w:t xml:space="preserve"> (</w:t>
      </w:r>
      <w:r>
        <w:rPr>
          <w:lang w:bidi="he-IL"/>
        </w:rPr>
        <w:t>לפי</w:t>
      </w:r>
      <w:r>
        <w:t xml:space="preserve"> </w:t>
      </w:r>
      <w:r>
        <w:rPr>
          <w:lang w:bidi="he-IL"/>
        </w:rPr>
        <w:t>הרגלים</w:t>
      </w:r>
      <w:r>
        <w:t xml:space="preserve">, </w:t>
      </w:r>
      <w:r>
        <w:rPr>
          <w:lang w:bidi="he-IL"/>
        </w:rPr>
        <w:t>מצב</w:t>
      </w:r>
      <w:r>
        <w:t xml:space="preserve"> </w:t>
      </w:r>
      <w:r>
        <w:rPr>
          <w:lang w:bidi="he-IL"/>
        </w:rPr>
        <w:t>רוח</w:t>
      </w:r>
      <w:r>
        <w:t xml:space="preserve">, </w:t>
      </w:r>
      <w:r>
        <w:rPr>
          <w:lang w:bidi="he-IL"/>
        </w:rPr>
        <w:t>דפוסים</w:t>
      </w:r>
      <w:r>
        <w:t>)</w:t>
      </w:r>
    </w:p>
    <w:p w14:paraId="3E63EBFD" w14:textId="77777777" w:rsidR="00BD3740" w:rsidRDefault="00334CAA" w:rsidP="006F57A1">
      <w:pPr>
        <w:pStyle w:val="ListBullet"/>
        <w:bidi/>
      </w:pPr>
      <w:r>
        <w:t>• סיכום יומי / שבועי (generate summary)</w:t>
      </w:r>
    </w:p>
    <w:p w14:paraId="1A6123F3" w14:textId="77777777" w:rsidR="00BD3740" w:rsidRDefault="00334CAA" w:rsidP="006F57A1">
      <w:pPr>
        <w:pStyle w:val="Heading2"/>
        <w:bidi/>
      </w:pPr>
      <w:r>
        <w:t>🤖 שלב 6: אינטגרציה עם בוט</w:t>
      </w:r>
    </w:p>
    <w:p w14:paraId="1BACEF5B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חיבור</w:t>
      </w:r>
      <w:r>
        <w:t xml:space="preserve"> </w:t>
      </w:r>
      <w:r>
        <w:rPr>
          <w:lang w:bidi="he-IL"/>
        </w:rPr>
        <w:t>לבוט</w:t>
      </w:r>
      <w:r>
        <w:t xml:space="preserve"> Telegram / WhatsApp (</w:t>
      </w:r>
      <w:r>
        <w:rPr>
          <w:lang w:bidi="he-IL"/>
        </w:rPr>
        <w:t>עדיף</w:t>
      </w:r>
      <w:r>
        <w:t xml:space="preserve"> </w:t>
      </w:r>
      <w:r>
        <w:rPr>
          <w:lang w:bidi="he-IL"/>
        </w:rPr>
        <w:t>להתחיל</w:t>
      </w:r>
      <w:r>
        <w:t xml:space="preserve"> </w:t>
      </w:r>
      <w:r>
        <w:rPr>
          <w:lang w:bidi="he-IL"/>
        </w:rPr>
        <w:t>מ־</w:t>
      </w:r>
      <w:r>
        <w:t>Telegram)</w:t>
      </w:r>
    </w:p>
    <w:p w14:paraId="546733E0" w14:textId="77777777" w:rsidR="00BD3740" w:rsidRDefault="00334CAA" w:rsidP="006F57A1">
      <w:pPr>
        <w:pStyle w:val="ListBullet"/>
        <w:bidi/>
      </w:pPr>
      <w:r>
        <w:t>• תמיכה בהוספת משימות מהבוט</w:t>
      </w:r>
    </w:p>
    <w:p w14:paraId="163DEC99" w14:textId="77777777" w:rsidR="00BD3740" w:rsidRDefault="00334CAA" w:rsidP="006F57A1">
      <w:pPr>
        <w:pStyle w:val="ListBullet"/>
        <w:bidi/>
      </w:pPr>
      <w:r>
        <w:t>• תמיכה בשליפת רשימת משימות</w:t>
      </w:r>
    </w:p>
    <w:p w14:paraId="60AA635A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תמיכה</w:t>
      </w:r>
      <w:r>
        <w:t xml:space="preserve"> </w:t>
      </w:r>
      <w:r>
        <w:rPr>
          <w:lang w:bidi="he-IL"/>
        </w:rPr>
        <w:t>בשמירת</w:t>
      </w:r>
      <w:r>
        <w:t xml:space="preserve"> </w:t>
      </w:r>
      <w:r>
        <w:rPr>
          <w:lang w:bidi="he-IL"/>
        </w:rPr>
        <w:t>זיכרון</w:t>
      </w:r>
      <w:r>
        <w:t xml:space="preserve"> </w:t>
      </w:r>
      <w:r>
        <w:rPr>
          <w:lang w:bidi="he-IL"/>
        </w:rPr>
        <w:t>חדש</w:t>
      </w:r>
      <w:r>
        <w:t xml:space="preserve"> </w:t>
      </w:r>
      <w:r>
        <w:rPr>
          <w:lang w:bidi="he-IL"/>
        </w:rPr>
        <w:t>דרך</w:t>
      </w:r>
      <w:r>
        <w:t xml:space="preserve"> </w:t>
      </w:r>
      <w:r>
        <w:rPr>
          <w:lang w:bidi="he-IL"/>
        </w:rPr>
        <w:t>הבוט</w:t>
      </w:r>
    </w:p>
    <w:p w14:paraId="03B24F43" w14:textId="77777777" w:rsidR="00BD3740" w:rsidRDefault="00334CAA" w:rsidP="006F57A1">
      <w:pPr>
        <w:pStyle w:val="ListBullet"/>
        <w:bidi/>
      </w:pPr>
      <w:r>
        <w:t>• תיעוד שיחה בתור "זיכרון" באפליקציה</w:t>
      </w:r>
    </w:p>
    <w:p w14:paraId="6A976F77" w14:textId="77777777" w:rsidR="00BD3740" w:rsidRDefault="00334CAA" w:rsidP="006F57A1">
      <w:pPr>
        <w:pStyle w:val="Heading2"/>
        <w:bidi/>
      </w:pPr>
      <w:r>
        <w:t>🌐 שלב 7: גרסת ווב</w:t>
      </w:r>
    </w:p>
    <w:p w14:paraId="4E9C15ED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בניית</w:t>
      </w:r>
      <w:r>
        <w:t xml:space="preserve"> </w:t>
      </w:r>
      <w:r>
        <w:rPr>
          <w:lang w:bidi="he-IL"/>
        </w:rPr>
        <w:t>אפליקציית</w:t>
      </w:r>
      <w:r>
        <w:t xml:space="preserve"> </w:t>
      </w:r>
      <w:r>
        <w:rPr>
          <w:lang w:bidi="he-IL"/>
        </w:rPr>
        <w:t>ווב</w:t>
      </w:r>
      <w:r>
        <w:t xml:space="preserve"> </w:t>
      </w:r>
      <w:r>
        <w:rPr>
          <w:lang w:bidi="he-IL"/>
        </w:rPr>
        <w:t>עם</w:t>
      </w:r>
      <w:r>
        <w:t xml:space="preserve"> React / Next.js</w:t>
      </w:r>
    </w:p>
    <w:p w14:paraId="5501FBF0" w14:textId="77777777" w:rsidR="00BD3740" w:rsidRDefault="00334CAA" w:rsidP="006F57A1">
      <w:pPr>
        <w:pStyle w:val="ListBullet"/>
        <w:bidi/>
      </w:pPr>
      <w:r>
        <w:t>• התחברות ל־Firebase</w:t>
      </w:r>
    </w:p>
    <w:p w14:paraId="482B1408" w14:textId="77777777" w:rsidR="00BD3740" w:rsidRDefault="00334CAA" w:rsidP="006F57A1">
      <w:pPr>
        <w:pStyle w:val="ListBullet"/>
        <w:bidi/>
      </w:pPr>
      <w:r>
        <w:t>• תצוגת משימות וזיכרונות</w:t>
      </w:r>
    </w:p>
    <w:p w14:paraId="37AC5BB0" w14:textId="77777777" w:rsidR="00BD3740" w:rsidRDefault="00334CAA" w:rsidP="006F57A1">
      <w:pPr>
        <w:pStyle w:val="ListBullet"/>
        <w:bidi/>
      </w:pPr>
      <w:r>
        <w:t>• עריכה והוספה מהווב</w:t>
      </w:r>
    </w:p>
    <w:p w14:paraId="6A462E2D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סנכרון</w:t>
      </w:r>
      <w:r>
        <w:t xml:space="preserve"> </w:t>
      </w:r>
      <w:r>
        <w:rPr>
          <w:lang w:bidi="he-IL"/>
        </w:rPr>
        <w:t>מלא</w:t>
      </w:r>
      <w:r>
        <w:t xml:space="preserve"> </w:t>
      </w:r>
      <w:r>
        <w:rPr>
          <w:lang w:bidi="he-IL"/>
        </w:rPr>
        <w:t>בין</w:t>
      </w:r>
      <w:r>
        <w:t xml:space="preserve"> </w:t>
      </w:r>
      <w:r>
        <w:rPr>
          <w:lang w:bidi="he-IL"/>
        </w:rPr>
        <w:t>ווב</w:t>
      </w:r>
      <w:r>
        <w:t xml:space="preserve">, </w:t>
      </w:r>
      <w:r>
        <w:rPr>
          <w:lang w:bidi="he-IL"/>
        </w:rPr>
        <w:t>מובייל</w:t>
      </w:r>
      <w:r>
        <w:t xml:space="preserve">, </w:t>
      </w:r>
      <w:r>
        <w:rPr>
          <w:lang w:bidi="he-IL"/>
        </w:rPr>
        <w:t>ובוט</w:t>
      </w:r>
    </w:p>
    <w:p w14:paraId="216659E1" w14:textId="77777777" w:rsidR="00BD3740" w:rsidRDefault="00334CAA" w:rsidP="006F57A1">
      <w:pPr>
        <w:pStyle w:val="Heading2"/>
        <w:bidi/>
      </w:pPr>
      <w:r>
        <w:t>🧩 שלב 8: הרחבות חכמות</w:t>
      </w:r>
    </w:p>
    <w:p w14:paraId="6E92C4EF" w14:textId="77777777" w:rsidR="00BD3740" w:rsidRDefault="00334CAA" w:rsidP="006F57A1">
      <w:pPr>
        <w:pStyle w:val="ListBullet"/>
        <w:bidi/>
      </w:pPr>
      <w:r>
        <w:t>• ניתוח זיכרונות: NLP לסיווג רגשי</w:t>
      </w:r>
    </w:p>
    <w:p w14:paraId="0F99E782" w14:textId="77777777" w:rsidR="00BD3740" w:rsidRDefault="00334CAA" w:rsidP="006F57A1">
      <w:pPr>
        <w:pStyle w:val="ListBullet"/>
        <w:bidi/>
      </w:pPr>
      <w:r>
        <w:t>• התראות מבוססות הרגלים</w:t>
      </w:r>
    </w:p>
    <w:p w14:paraId="1E53223F" w14:textId="77777777" w:rsidR="00BD3740" w:rsidRDefault="00334CAA" w:rsidP="006F57A1">
      <w:pPr>
        <w:pStyle w:val="ListBullet"/>
        <w:bidi/>
      </w:pPr>
      <w:r>
        <w:t>• קונספט של "הצעות לפעולה"</w:t>
      </w:r>
    </w:p>
    <w:p w14:paraId="76559151" w14:textId="77777777" w:rsidR="00BD3740" w:rsidRDefault="00334CAA" w:rsidP="006F57A1">
      <w:pPr>
        <w:pStyle w:val="ListBullet"/>
        <w:bidi/>
      </w:pPr>
      <w:r>
        <w:t>• מנוע המלצות מותאם אישית</w:t>
      </w:r>
    </w:p>
    <w:p w14:paraId="4BB4C6BD" w14:textId="77777777" w:rsidR="00BD3740" w:rsidRDefault="00334CAA" w:rsidP="006F57A1">
      <w:pPr>
        <w:pStyle w:val="Heading2"/>
        <w:bidi/>
      </w:pPr>
      <w:r>
        <w:t>🧪 שלב 9: בדיקות, תיעוד ופריסה</w:t>
      </w:r>
    </w:p>
    <w:p w14:paraId="7139134E" w14:textId="77777777" w:rsidR="00BD3740" w:rsidRDefault="00334CAA" w:rsidP="006F57A1">
      <w:pPr>
        <w:pStyle w:val="ListBullet"/>
        <w:bidi/>
      </w:pPr>
      <w:r>
        <w:t>• בדיקות יחידה לכל Repository</w:t>
      </w:r>
    </w:p>
    <w:p w14:paraId="35A67E97" w14:textId="77777777" w:rsidR="00BD3740" w:rsidRDefault="00334CAA" w:rsidP="006F57A1">
      <w:pPr>
        <w:pStyle w:val="ListBullet"/>
        <w:bidi/>
      </w:pPr>
      <w:r>
        <w:t>• תיעוד במערכת Markdown / Notion</w:t>
      </w:r>
    </w:p>
    <w:p w14:paraId="4F5325DF" w14:textId="77777777" w:rsidR="00BD3740" w:rsidRDefault="00334CAA" w:rsidP="006F57A1">
      <w:pPr>
        <w:pStyle w:val="ListBullet"/>
        <w:bidi/>
      </w:pPr>
      <w:r>
        <w:t xml:space="preserve">• README </w:t>
      </w:r>
      <w:r>
        <w:rPr>
          <w:lang w:bidi="he-IL"/>
        </w:rPr>
        <w:t>מסודר</w:t>
      </w:r>
      <w:r>
        <w:t xml:space="preserve"> </w:t>
      </w:r>
      <w:r>
        <w:rPr>
          <w:lang w:bidi="he-IL"/>
        </w:rPr>
        <w:t>ב־</w:t>
      </w:r>
      <w:r>
        <w:t xml:space="preserve">GitHub </w:t>
      </w:r>
      <w:r>
        <w:rPr>
          <w:lang w:bidi="he-IL"/>
        </w:rPr>
        <w:t>עם</w:t>
      </w:r>
      <w:r>
        <w:t xml:space="preserve"> </w:t>
      </w:r>
      <w:r>
        <w:rPr>
          <w:lang w:bidi="he-IL"/>
        </w:rPr>
        <w:t>הסבר</w:t>
      </w:r>
      <w:r>
        <w:t xml:space="preserve"> </w:t>
      </w:r>
      <w:r>
        <w:rPr>
          <w:lang w:bidi="he-IL"/>
        </w:rPr>
        <w:t>מלא</w:t>
      </w:r>
    </w:p>
    <w:p w14:paraId="43E0ACA2" w14:textId="77777777" w:rsidR="00BD3740" w:rsidRDefault="00334CAA" w:rsidP="006F57A1">
      <w:pPr>
        <w:pStyle w:val="ListBullet"/>
        <w:bidi/>
      </w:pPr>
      <w:r>
        <w:t xml:space="preserve">• </w:t>
      </w:r>
      <w:r>
        <w:rPr>
          <w:lang w:bidi="he-IL"/>
        </w:rPr>
        <w:t>שיתוף</w:t>
      </w:r>
      <w:r>
        <w:t xml:space="preserve"> </w:t>
      </w:r>
      <w:r>
        <w:rPr>
          <w:lang w:bidi="he-IL"/>
        </w:rPr>
        <w:t>לינקים</w:t>
      </w:r>
      <w:r>
        <w:t xml:space="preserve">, </w:t>
      </w:r>
      <w:r>
        <w:rPr>
          <w:lang w:bidi="he-IL"/>
        </w:rPr>
        <w:t>הקלטות</w:t>
      </w:r>
      <w:r>
        <w:t xml:space="preserve"> </w:t>
      </w:r>
      <w:r>
        <w:rPr>
          <w:lang w:bidi="he-IL"/>
        </w:rPr>
        <w:t>מסך</w:t>
      </w:r>
      <w:r>
        <w:t xml:space="preserve">, </w:t>
      </w:r>
      <w:r>
        <w:rPr>
          <w:lang w:bidi="he-IL"/>
        </w:rPr>
        <w:t>ודמו</w:t>
      </w:r>
      <w:r>
        <w:t xml:space="preserve"> </w:t>
      </w:r>
      <w:r>
        <w:rPr>
          <w:lang w:bidi="he-IL"/>
        </w:rPr>
        <w:t>לפורטפוליו</w:t>
      </w:r>
    </w:p>
    <w:p w14:paraId="1D4BADC7" w14:textId="77777777" w:rsidR="00BD3740" w:rsidRDefault="00334CAA" w:rsidP="006F57A1">
      <w:pPr>
        <w:pStyle w:val="ListBullet"/>
        <w:bidi/>
      </w:pPr>
      <w:r>
        <w:t>• העלאה ל־Play Store / Firebase App Distribution</w:t>
      </w:r>
    </w:p>
    <w:sectPr w:rsidR="00BD37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854807">
    <w:abstractNumId w:val="8"/>
  </w:num>
  <w:num w:numId="2" w16cid:durableId="2134788912">
    <w:abstractNumId w:val="6"/>
  </w:num>
  <w:num w:numId="3" w16cid:durableId="486482966">
    <w:abstractNumId w:val="5"/>
  </w:num>
  <w:num w:numId="4" w16cid:durableId="644971794">
    <w:abstractNumId w:val="4"/>
  </w:num>
  <w:num w:numId="5" w16cid:durableId="371882289">
    <w:abstractNumId w:val="7"/>
  </w:num>
  <w:num w:numId="6" w16cid:durableId="1980651284">
    <w:abstractNumId w:val="3"/>
  </w:num>
  <w:num w:numId="7" w16cid:durableId="355154958">
    <w:abstractNumId w:val="2"/>
  </w:num>
  <w:num w:numId="8" w16cid:durableId="1589923617">
    <w:abstractNumId w:val="1"/>
  </w:num>
  <w:num w:numId="9" w16cid:durableId="165552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E3F"/>
    <w:rsid w:val="00326F90"/>
    <w:rsid w:val="00334CAA"/>
    <w:rsid w:val="006F57A1"/>
    <w:rsid w:val="00AA1D8D"/>
    <w:rsid w:val="00B12D91"/>
    <w:rsid w:val="00B47730"/>
    <w:rsid w:val="00BD37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C015D"/>
  <w14:defaultImageDpi w14:val="300"/>
  <w15:docId w15:val="{FB6AD9EF-FB1E-974D-8459-9C82894D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Or Huba</cp:lastModifiedBy>
  <cp:revision>3</cp:revision>
  <dcterms:created xsi:type="dcterms:W3CDTF">2025-06-17T17:45:00Z</dcterms:created>
  <dcterms:modified xsi:type="dcterms:W3CDTF">2025-06-17T17:47:00Z</dcterms:modified>
  <cp:category/>
</cp:coreProperties>
</file>